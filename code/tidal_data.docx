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Tidal Data</w:t>
      </w:r>
    </w:p>
    <w:p>
      <w:pPr>
        <w:pStyle w:val="Heading1"/>
      </w:pPr>
      <w:r>
        <w:t>Tidal error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Station name</w:t>
            </w:r>
          </w:p>
        </w:tc>
        <w:tc>
          <w:tcPr>
            <w:tcW w:type="dxa" w:w="960"/>
          </w:tcPr>
          <w:p>
            <w:r>
              <w:t>K1</w:t>
            </w:r>
          </w:p>
        </w:tc>
        <w:tc>
          <w:tcPr>
            <w:tcW w:type="dxa" w:w="960"/>
          </w:tcPr>
          <w:p>
            <w:r>
              <w:t>O1</w:t>
            </w:r>
          </w:p>
        </w:tc>
        <w:tc>
          <w:tcPr>
            <w:tcW w:type="dxa" w:w="960"/>
          </w:tcPr>
          <w:p>
            <w:r>
              <w:t>P1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M2</w:t>
            </w:r>
          </w:p>
        </w:tc>
        <w:tc>
          <w:tcPr>
            <w:tcW w:type="dxa" w:w="960"/>
          </w:tcPr>
          <w:p>
            <w:r>
              <w:t>K2</w:t>
            </w:r>
          </w:p>
        </w:tc>
        <w:tc>
          <w:tcPr>
            <w:tcW w:type="dxa" w:w="960"/>
          </w:tcPr>
          <w:p>
            <w:r>
              <w:t>N2</w:t>
            </w:r>
          </w:p>
        </w:tc>
        <w:tc>
          <w:tcPr>
            <w:tcW w:type="dxa" w:w="960"/>
          </w:tcPr>
          <w:p>
            <w:r>
              <w:t>S2</w:t>
            </w:r>
          </w:p>
        </w:tc>
      </w:tr>
      <w:tr>
        <w:tc>
          <w:tcPr>
            <w:tcW w:type="dxa" w:w="960"/>
          </w:tcPr>
          <w:p>
            <w:r>
              <w:t>Campbell River</w:t>
            </w:r>
          </w:p>
        </w:tc>
        <w:tc>
          <w:tcPr>
            <w:tcW w:type="dxa" w:w="960"/>
          </w:tcPr>
          <w:p>
            <w:r>
              <w:t>0.048</w:t>
            </w:r>
          </w:p>
        </w:tc>
        <w:tc>
          <w:tcPr>
            <w:tcW w:type="dxa" w:w="960"/>
          </w:tcPr>
          <w:p>
            <w:r>
              <w:t>0.035</w:t>
            </w:r>
          </w:p>
        </w:tc>
        <w:tc>
          <w:tcPr>
            <w:tcW w:type="dxa" w:w="960"/>
          </w:tcPr>
          <w:p>
            <w:r>
              <w:t>0.026</w:t>
            </w:r>
          </w:p>
        </w:tc>
        <w:tc>
          <w:tcPr>
            <w:tcW w:type="dxa" w:w="960"/>
          </w:tcPr>
          <w:p>
            <w:r>
              <w:t>0.011</w:t>
            </w:r>
          </w:p>
        </w:tc>
        <w:tc>
          <w:tcPr>
            <w:tcW w:type="dxa" w:w="960"/>
          </w:tcPr>
          <w:p>
            <w:r>
              <w:t>0.126</w:t>
            </w:r>
          </w:p>
        </w:tc>
        <w:tc>
          <w:tcPr>
            <w:tcW w:type="dxa" w:w="960"/>
          </w:tcPr>
          <w:p>
            <w:r>
              <w:t>0.019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</w:tr>
      <w:tr>
        <w:tc>
          <w:tcPr>
            <w:tcW w:type="dxa" w:w="960"/>
          </w:tcPr>
          <w:p>
            <w:r>
              <w:t>Cherry Point</w:t>
            </w:r>
          </w:p>
        </w:tc>
        <w:tc>
          <w:tcPr>
            <w:tcW w:type="dxa" w:w="960"/>
          </w:tcPr>
          <w:p>
            <w:r>
              <w:t>0.026</w:t>
            </w:r>
          </w:p>
        </w:tc>
        <w:tc>
          <w:tcPr>
            <w:tcW w:type="dxa" w:w="960"/>
          </w:tcPr>
          <w:p>
            <w:r>
              <w:t>0.025</w:t>
            </w:r>
          </w:p>
        </w:tc>
        <w:tc>
          <w:tcPr>
            <w:tcW w:type="dxa" w:w="960"/>
          </w:tcPr>
          <w:p>
            <w:r>
              <w:t>0.015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0.095</w:t>
            </w:r>
          </w:p>
        </w:tc>
        <w:tc>
          <w:tcPr>
            <w:tcW w:type="dxa" w:w="960"/>
          </w:tcPr>
          <w:p>
            <w:r>
              <w:t>0.004</w:t>
            </w:r>
          </w:p>
        </w:tc>
        <w:tc>
          <w:tcPr>
            <w:tcW w:type="dxa" w:w="960"/>
          </w:tcPr>
          <w:p>
            <w:r>
              <w:t>0.022</w:t>
            </w:r>
          </w:p>
        </w:tc>
        <w:tc>
          <w:tcPr>
            <w:tcW w:type="dxa" w:w="960"/>
          </w:tcPr>
          <w:p>
            <w:r>
              <w:t>0.026</w:t>
            </w:r>
          </w:p>
        </w:tc>
      </w:tr>
      <w:tr>
        <w:tc>
          <w:tcPr>
            <w:tcW w:type="dxa" w:w="960"/>
          </w:tcPr>
          <w:p>
            <w:r>
              <w:t>Friday Harbour</w:t>
            </w:r>
          </w:p>
        </w:tc>
        <w:tc>
          <w:tcPr>
            <w:tcW w:type="dxa" w:w="960"/>
          </w:tcPr>
          <w:p>
            <w:r>
              <w:t>0.036</w:t>
            </w:r>
          </w:p>
        </w:tc>
        <w:tc>
          <w:tcPr>
            <w:tcW w:type="dxa" w:w="960"/>
          </w:tcPr>
          <w:p>
            <w:r>
              <w:t>0.029</w:t>
            </w:r>
          </w:p>
        </w:tc>
        <w:tc>
          <w:tcPr>
            <w:tcW w:type="dxa" w:w="960"/>
          </w:tcPr>
          <w:p>
            <w:r>
              <w:t>0.016</w:t>
            </w:r>
          </w:p>
        </w:tc>
        <w:tc>
          <w:tcPr>
            <w:tcW w:type="dxa" w:w="960"/>
          </w:tcPr>
          <w:p>
            <w:r>
              <w:t>0.009</w:t>
            </w:r>
          </w:p>
        </w:tc>
        <w:tc>
          <w:tcPr>
            <w:tcW w:type="dxa" w:w="960"/>
          </w:tcPr>
          <w:p>
            <w:r>
              <w:t>0.104</w:t>
            </w:r>
          </w:p>
        </w:tc>
        <w:tc>
          <w:tcPr>
            <w:tcW w:type="dxa" w:w="960"/>
          </w:tcPr>
          <w:p>
            <w:r>
              <w:t>0.004</w:t>
            </w:r>
          </w:p>
        </w:tc>
        <w:tc>
          <w:tcPr>
            <w:tcW w:type="dxa" w:w="960"/>
          </w:tcPr>
          <w:p>
            <w:r>
              <w:t>0.022</w:t>
            </w:r>
          </w:p>
        </w:tc>
        <w:tc>
          <w:tcPr>
            <w:tcW w:type="dxa" w:w="960"/>
          </w:tcPr>
          <w:p>
            <w:r>
              <w:t>0.025</w:t>
            </w:r>
          </w:p>
        </w:tc>
      </w:tr>
      <w:tr>
        <w:tc>
          <w:tcPr>
            <w:tcW w:type="dxa" w:w="960"/>
          </w:tcPr>
          <w:p>
            <w:r>
              <w:t>Nanaimo Harbour</w:t>
            </w:r>
          </w:p>
        </w:tc>
        <w:tc>
          <w:tcPr>
            <w:tcW w:type="dxa" w:w="960"/>
          </w:tcPr>
          <w:p>
            <w:r>
              <w:t>0.037</w:t>
            </w:r>
          </w:p>
        </w:tc>
        <w:tc>
          <w:tcPr>
            <w:tcW w:type="dxa" w:w="960"/>
          </w:tcPr>
          <w:p>
            <w:r>
              <w:t>0.033</w:t>
            </w:r>
          </w:p>
        </w:tc>
        <w:tc>
          <w:tcPr>
            <w:tcW w:type="dxa" w:w="960"/>
          </w:tcPr>
          <w:p>
            <w:r>
              <w:t>0.018</w:t>
            </w:r>
          </w:p>
        </w:tc>
        <w:tc>
          <w:tcPr>
            <w:tcW w:type="dxa" w:w="960"/>
          </w:tcPr>
          <w:p>
            <w:r>
              <w:t>0.011</w:t>
            </w:r>
          </w:p>
        </w:tc>
        <w:tc>
          <w:tcPr>
            <w:tcW w:type="dxa" w:w="960"/>
          </w:tcPr>
          <w:p>
            <w:r>
              <w:t>0.109</w:t>
            </w:r>
          </w:p>
        </w:tc>
        <w:tc>
          <w:tcPr>
            <w:tcW w:type="dxa" w:w="960"/>
          </w:tcPr>
          <w:p>
            <w:r>
              <w:t>0.001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0.034</w:t>
            </w:r>
          </w:p>
        </w:tc>
      </w:tr>
      <w:tr>
        <w:tc>
          <w:tcPr>
            <w:tcW w:type="dxa" w:w="960"/>
          </w:tcPr>
          <w:p>
            <w:r>
              <w:t>Kitsilano</w:t>
            </w:r>
          </w:p>
        </w:tc>
        <w:tc>
          <w:tcPr>
            <w:tcW w:type="dxa" w:w="960"/>
          </w:tcPr>
          <w:p>
            <w:r>
              <w:t>0.033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0.021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0.111</w:t>
            </w:r>
          </w:p>
        </w:tc>
        <w:tc>
          <w:tcPr>
            <w:tcW w:type="dxa" w:w="960"/>
          </w:tcPr>
          <w:p>
            <w:r>
              <w:t>0.002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0.035</w:t>
            </w:r>
          </w:p>
        </w:tc>
      </w:tr>
      <w:tr>
        <w:tc>
          <w:tcPr>
            <w:tcW w:type="dxa" w:w="960"/>
          </w:tcPr>
          <w:p>
            <w:r>
              <w:t>Port Renfrew</w:t>
            </w:r>
          </w:p>
        </w:tc>
        <w:tc>
          <w:tcPr>
            <w:tcW w:type="dxa" w:w="960"/>
          </w:tcPr>
          <w:p>
            <w:r>
              <w:t>0.052</w:t>
            </w:r>
          </w:p>
        </w:tc>
        <w:tc>
          <w:tcPr>
            <w:tcW w:type="dxa" w:w="960"/>
          </w:tcPr>
          <w:p>
            <w:r>
              <w:t>0.022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0.006</w:t>
            </w:r>
          </w:p>
        </w:tc>
        <w:tc>
          <w:tcPr>
            <w:tcW w:type="dxa" w:w="960"/>
          </w:tcPr>
          <w:p>
            <w:r>
              <w:t>0.062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0.017</w:t>
            </w:r>
          </w:p>
        </w:tc>
        <w:tc>
          <w:tcPr>
            <w:tcW w:type="dxa" w:w="960"/>
          </w:tcPr>
          <w:p>
            <w:r>
              <w:t>0.022</w:t>
            </w:r>
          </w:p>
        </w:tc>
      </w:tr>
      <w:tr>
        <w:tc>
          <w:tcPr>
            <w:tcW w:type="dxa" w:w="960"/>
          </w:tcPr>
          <w:p>
            <w:r>
              <w:t>Sand Heads</w:t>
            </w:r>
          </w:p>
        </w:tc>
        <w:tc>
          <w:tcPr>
            <w:tcW w:type="dxa" w:w="960"/>
          </w:tcPr>
          <w:p>
            <w:r>
              <w:t>0.096</w:t>
            </w:r>
          </w:p>
        </w:tc>
        <w:tc>
          <w:tcPr>
            <w:tcW w:type="dxa" w:w="960"/>
          </w:tcPr>
          <w:p>
            <w:r>
              <w:t>0.059</w:t>
            </w:r>
          </w:p>
        </w:tc>
        <w:tc>
          <w:tcPr>
            <w:tcW w:type="dxa" w:w="960"/>
          </w:tcPr>
          <w:p>
            <w:r>
              <w:t>0.045</w:t>
            </w:r>
          </w:p>
        </w:tc>
        <w:tc>
          <w:tcPr>
            <w:tcW w:type="dxa" w:w="960"/>
          </w:tcPr>
          <w:p>
            <w:r>
              <w:t>0.023</w:t>
            </w:r>
          </w:p>
        </w:tc>
        <w:tc>
          <w:tcPr>
            <w:tcW w:type="dxa" w:w="960"/>
          </w:tcPr>
          <w:p>
            <w:r>
              <w:t>0.179</w:t>
            </w:r>
          </w:p>
        </w:tc>
        <w:tc>
          <w:tcPr>
            <w:tcW w:type="dxa" w:w="960"/>
          </w:tcPr>
          <w:p>
            <w:r>
              <w:t>0.015</w:t>
            </w:r>
          </w:p>
        </w:tc>
        <w:tc>
          <w:tcPr>
            <w:tcW w:type="dxa" w:w="960"/>
          </w:tcPr>
          <w:p>
            <w:r>
              <w:t>0.047</w:t>
            </w:r>
          </w:p>
        </w:tc>
        <w:tc>
          <w:tcPr>
            <w:tcW w:type="dxa" w:w="960"/>
          </w:tcPr>
          <w:p>
            <w:r>
              <w:t>0.064</w:t>
            </w:r>
          </w:p>
        </w:tc>
      </w:tr>
      <w:tr>
        <w:tc>
          <w:tcPr>
            <w:tcW w:type="dxa" w:w="960"/>
          </w:tcPr>
          <w:p>
            <w:r>
              <w:t>Sandy Cove</w:t>
            </w:r>
          </w:p>
        </w:tc>
        <w:tc>
          <w:tcPr>
            <w:tcW w:type="dxa" w:w="960"/>
          </w:tcPr>
          <w:p>
            <w:r>
              <w:t>0.031</w:t>
            </w:r>
          </w:p>
        </w:tc>
        <w:tc>
          <w:tcPr>
            <w:tcW w:type="dxa" w:w="960"/>
          </w:tcPr>
          <w:p>
            <w:r>
              <w:t>0.029</w:t>
            </w:r>
          </w:p>
        </w:tc>
        <w:tc>
          <w:tcPr>
            <w:tcW w:type="dxa" w:w="960"/>
          </w:tcPr>
          <w:p>
            <w:r>
              <w:t>0.018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0.106</w:t>
            </w:r>
          </w:p>
        </w:tc>
        <w:tc>
          <w:tcPr>
            <w:tcW w:type="dxa" w:w="960"/>
          </w:tcPr>
          <w:p>
            <w:r>
              <w:t>0.001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0.033</w:t>
            </w:r>
          </w:p>
        </w:tc>
      </w:tr>
      <w:tr>
        <w:tc>
          <w:tcPr>
            <w:tcW w:type="dxa" w:w="960"/>
          </w:tcPr>
          <w:p>
            <w:r>
              <w:t>Patricia Bay</w:t>
            </w:r>
          </w:p>
        </w:tc>
        <w:tc>
          <w:tcPr>
            <w:tcW w:type="dxa" w:w="960"/>
          </w:tcPr>
          <w:p>
            <w:r>
              <w:t>0.046</w:t>
            </w:r>
          </w:p>
        </w:tc>
        <w:tc>
          <w:tcPr>
            <w:tcW w:type="dxa" w:w="960"/>
          </w:tcPr>
          <w:p>
            <w:r>
              <w:t>0.035</w:t>
            </w:r>
          </w:p>
        </w:tc>
        <w:tc>
          <w:tcPr>
            <w:tcW w:type="dxa" w:w="960"/>
          </w:tcPr>
          <w:p>
            <w:r>
              <w:t>0.017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0.128</w:t>
            </w:r>
          </w:p>
        </w:tc>
        <w:tc>
          <w:tcPr>
            <w:tcW w:type="dxa" w:w="960"/>
          </w:tcPr>
          <w:p>
            <w:r>
              <w:t>0.006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0.035</w:t>
            </w:r>
          </w:p>
        </w:tc>
      </w:tr>
      <w:tr>
        <w:tc>
          <w:tcPr>
            <w:tcW w:type="dxa" w:w="960"/>
          </w:tcPr>
          <w:p>
            <w:r>
              <w:t>Point Atkinson</w:t>
            </w:r>
          </w:p>
        </w:tc>
        <w:tc>
          <w:tcPr>
            <w:tcW w:type="dxa" w:w="960"/>
          </w:tcPr>
          <w:p>
            <w:r>
              <w:t>0.031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0.018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0.108</w:t>
            </w:r>
          </w:p>
        </w:tc>
        <w:tc>
          <w:tcPr>
            <w:tcW w:type="dxa" w:w="960"/>
          </w:tcPr>
          <w:p>
            <w:r>
              <w:t>0.001</w:t>
            </w:r>
          </w:p>
        </w:tc>
        <w:tc>
          <w:tcPr>
            <w:tcW w:type="dxa" w:w="960"/>
          </w:tcPr>
          <w:p>
            <w:r>
              <w:t>0.027</w:t>
            </w:r>
          </w:p>
        </w:tc>
        <w:tc>
          <w:tcPr>
            <w:tcW w:type="dxa" w:w="960"/>
          </w:tcPr>
          <w:p>
            <w:r>
              <w:t>0.034</w:t>
            </w:r>
          </w:p>
        </w:tc>
      </w:tr>
      <w:tr>
        <w:tc>
          <w:tcPr>
            <w:tcW w:type="dxa" w:w="960"/>
          </w:tcPr>
          <w:p>
            <w:r>
              <w:t>Port Angeles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0.011</w:t>
            </w:r>
          </w:p>
        </w:tc>
        <w:tc>
          <w:tcPr>
            <w:tcW w:type="dxa" w:w="960"/>
          </w:tcPr>
          <w:p>
            <w:r>
              <w:t>0.018</w:t>
            </w:r>
          </w:p>
        </w:tc>
        <w:tc>
          <w:tcPr>
            <w:tcW w:type="dxa" w:w="960"/>
          </w:tcPr>
          <w:p>
            <w:r>
              <w:t>0.006</w:t>
            </w:r>
          </w:p>
        </w:tc>
        <w:tc>
          <w:tcPr>
            <w:tcW w:type="dxa" w:w="960"/>
          </w:tcPr>
          <w:p>
            <w:r>
              <w:t>0.091</w:t>
            </w:r>
          </w:p>
        </w:tc>
        <w:tc>
          <w:tcPr>
            <w:tcW w:type="dxa" w:w="960"/>
          </w:tcPr>
          <w:p>
            <w:r>
              <w:t>0.007</w:t>
            </w:r>
          </w:p>
        </w:tc>
        <w:tc>
          <w:tcPr>
            <w:tcW w:type="dxa" w:w="960"/>
          </w:tcPr>
          <w:p>
            <w:r>
              <w:t>0.014</w:t>
            </w:r>
          </w:p>
        </w:tc>
        <w:tc>
          <w:tcPr>
            <w:tcW w:type="dxa" w:w="960"/>
          </w:tcPr>
          <w:p>
            <w:r>
              <w:t>0.019</w:t>
            </w:r>
          </w:p>
        </w:tc>
      </w:tr>
      <w:tr>
        <w:tc>
          <w:tcPr>
            <w:tcW w:type="dxa" w:w="960"/>
          </w:tcPr>
          <w:p>
            <w:r>
              <w:t>Port Townsend</w:t>
            </w:r>
          </w:p>
        </w:tc>
        <w:tc>
          <w:tcPr>
            <w:tcW w:type="dxa" w:w="960"/>
          </w:tcPr>
          <w:p>
            <w:r>
              <w:t>0.041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0.125</w:t>
            </w:r>
          </w:p>
        </w:tc>
        <w:tc>
          <w:tcPr>
            <w:tcW w:type="dxa" w:w="960"/>
          </w:tcPr>
          <w:p>
            <w:r>
              <w:t>0.012</w:t>
            </w:r>
          </w:p>
        </w:tc>
        <w:tc>
          <w:tcPr>
            <w:tcW w:type="dxa" w:w="960"/>
          </w:tcPr>
          <w:p>
            <w:r>
              <w:t>0.019</w:t>
            </w:r>
          </w:p>
        </w:tc>
        <w:tc>
          <w:tcPr>
            <w:tcW w:type="dxa" w:w="960"/>
          </w:tcPr>
          <w:p>
            <w:r>
              <w:t>0.023</w:t>
            </w:r>
          </w:p>
        </w:tc>
      </w:tr>
      <w:tr>
        <w:tc>
          <w:tcPr>
            <w:tcW w:type="dxa" w:w="960"/>
          </w:tcPr>
          <w:p>
            <w:r>
              <w:t>Victoria Harbour</w:t>
            </w:r>
          </w:p>
        </w:tc>
        <w:tc>
          <w:tcPr>
            <w:tcW w:type="dxa" w:w="960"/>
          </w:tcPr>
          <w:p>
            <w:r>
              <w:t>0.037</w:t>
            </w:r>
          </w:p>
        </w:tc>
        <w:tc>
          <w:tcPr>
            <w:tcW w:type="dxa" w:w="960"/>
          </w:tcPr>
          <w:p>
            <w:r>
              <w:t>0.014</w:t>
            </w:r>
          </w:p>
        </w:tc>
        <w:tc>
          <w:tcPr>
            <w:tcW w:type="dxa" w:w="960"/>
          </w:tcPr>
          <w:p>
            <w:r>
              <w:t>0.017</w:t>
            </w:r>
          </w:p>
        </w:tc>
        <w:tc>
          <w:tcPr>
            <w:tcW w:type="dxa" w:w="960"/>
          </w:tcPr>
          <w:p>
            <w:r>
              <w:t>0.007</w:t>
            </w:r>
          </w:p>
        </w:tc>
        <w:tc>
          <w:tcPr>
            <w:tcW w:type="dxa" w:w="960"/>
          </w:tcPr>
          <w:p>
            <w:r>
              <w:t>0.082</w:t>
            </w:r>
          </w:p>
        </w:tc>
        <w:tc>
          <w:tcPr>
            <w:tcW w:type="dxa" w:w="960"/>
          </w:tcPr>
          <w:p>
            <w:r>
              <w:t>0.008</w:t>
            </w:r>
          </w:p>
        </w:tc>
        <w:tc>
          <w:tcPr>
            <w:tcW w:type="dxa" w:w="960"/>
          </w:tcPr>
          <w:p>
            <w:r>
              <w:t>0.015</w:t>
            </w:r>
          </w:p>
        </w:tc>
        <w:tc>
          <w:tcPr>
            <w:tcW w:type="dxa" w:w="960"/>
          </w:tcPr>
          <w:p>
            <w:r>
              <w:t>0.018</w:t>
            </w:r>
          </w:p>
        </w:tc>
      </w:tr>
    </w:tbl>
    <w:p>
      <w:pPr>
        <w:pStyle w:val="Heading1"/>
      </w:pPr>
      <w:r>
        <w:t>Amp (mod-obs)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Station name</w:t>
            </w:r>
          </w:p>
        </w:tc>
        <w:tc>
          <w:tcPr>
            <w:tcW w:type="dxa" w:w="960"/>
          </w:tcPr>
          <w:p>
            <w:r>
              <w:t>K1</w:t>
            </w:r>
          </w:p>
        </w:tc>
        <w:tc>
          <w:tcPr>
            <w:tcW w:type="dxa" w:w="960"/>
          </w:tcPr>
          <w:p>
            <w:r>
              <w:t>O1</w:t>
            </w:r>
          </w:p>
        </w:tc>
        <w:tc>
          <w:tcPr>
            <w:tcW w:type="dxa" w:w="960"/>
          </w:tcPr>
          <w:p>
            <w:r>
              <w:t>P1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M2</w:t>
            </w:r>
          </w:p>
        </w:tc>
        <w:tc>
          <w:tcPr>
            <w:tcW w:type="dxa" w:w="960"/>
          </w:tcPr>
          <w:p>
            <w:r>
              <w:t>K2</w:t>
            </w:r>
          </w:p>
        </w:tc>
        <w:tc>
          <w:tcPr>
            <w:tcW w:type="dxa" w:w="960"/>
          </w:tcPr>
          <w:p>
            <w:r>
              <w:t>N2</w:t>
            </w:r>
          </w:p>
        </w:tc>
        <w:tc>
          <w:tcPr>
            <w:tcW w:type="dxa" w:w="960"/>
          </w:tcPr>
          <w:p>
            <w:r>
              <w:t>S2</w:t>
            </w:r>
          </w:p>
        </w:tc>
      </w:tr>
      <w:tr>
        <w:tc>
          <w:tcPr>
            <w:tcW w:type="dxa" w:w="960"/>
          </w:tcPr>
          <w:p>
            <w:r>
              <w:t>Campbell River</w:t>
            </w:r>
          </w:p>
        </w:tc>
        <w:tc>
          <w:tcPr>
            <w:tcW w:type="dxa" w:w="960"/>
          </w:tcPr>
          <w:p>
            <w:r>
              <w:t>-0.067</w:t>
            </w:r>
          </w:p>
        </w:tc>
        <w:tc>
          <w:tcPr>
            <w:tcW w:type="dxa" w:w="960"/>
          </w:tcPr>
          <w:p>
            <w:r>
              <w:t>-0.0489</w:t>
            </w:r>
          </w:p>
        </w:tc>
        <w:tc>
          <w:tcPr>
            <w:tcW w:type="dxa" w:w="960"/>
          </w:tcPr>
          <w:p>
            <w:r>
              <w:t>-0.0354</w:t>
            </w:r>
          </w:p>
        </w:tc>
        <w:tc>
          <w:tcPr>
            <w:tcW w:type="dxa" w:w="960"/>
          </w:tcPr>
          <w:p>
            <w:r>
              <w:t>-0.0129</w:t>
            </w:r>
          </w:p>
        </w:tc>
        <w:tc>
          <w:tcPr>
            <w:tcW w:type="dxa" w:w="960"/>
          </w:tcPr>
          <w:p>
            <w:r>
              <w:t>0.0391</w:t>
            </w:r>
          </w:p>
        </w:tc>
        <w:tc>
          <w:tcPr>
            <w:tcW w:type="dxa" w:w="960"/>
          </w:tcPr>
          <w:p>
            <w:r>
              <w:t>0.0158</w:t>
            </w:r>
          </w:p>
        </w:tc>
        <w:tc>
          <w:tcPr>
            <w:tcW w:type="dxa" w:w="960"/>
          </w:tcPr>
          <w:p>
            <w:r>
              <w:t>0.0019</w:t>
            </w:r>
          </w:p>
        </w:tc>
        <w:tc>
          <w:tcPr>
            <w:tcW w:type="dxa" w:w="960"/>
          </w:tcPr>
          <w:p>
            <w:r>
              <w:t>0.017</w:t>
            </w:r>
          </w:p>
        </w:tc>
      </w:tr>
      <w:tr>
        <w:tc>
          <w:tcPr>
            <w:tcW w:type="dxa" w:w="960"/>
          </w:tcPr>
          <w:p>
            <w:r>
              <w:t>Cherry Point</w:t>
            </w:r>
          </w:p>
        </w:tc>
        <w:tc>
          <w:tcPr>
            <w:tcW w:type="dxa" w:w="960"/>
          </w:tcPr>
          <w:p>
            <w:r>
              <w:t>-0.0229</w:t>
            </w:r>
          </w:p>
        </w:tc>
        <w:tc>
          <w:tcPr>
            <w:tcW w:type="dxa" w:w="960"/>
          </w:tcPr>
          <w:p>
            <w:r>
              <w:t>-0.0036</w:t>
            </w:r>
          </w:p>
        </w:tc>
        <w:tc>
          <w:tcPr>
            <w:tcW w:type="dxa" w:w="960"/>
          </w:tcPr>
          <w:p>
            <w:r>
              <w:t>-0.0212</w:t>
            </w:r>
          </w:p>
        </w:tc>
        <w:tc>
          <w:tcPr>
            <w:tcW w:type="dxa" w:w="960"/>
          </w:tcPr>
          <w:p>
            <w:r>
              <w:t>-0.005</w:t>
            </w:r>
          </w:p>
        </w:tc>
        <w:tc>
          <w:tcPr>
            <w:tcW w:type="dxa" w:w="960"/>
          </w:tcPr>
          <w:p>
            <w:r>
              <w:t>-0.0888</w:t>
            </w:r>
          </w:p>
        </w:tc>
        <w:tc>
          <w:tcPr>
            <w:tcW w:type="dxa" w:w="960"/>
          </w:tcPr>
          <w:p>
            <w:r>
              <w:t>-0.0058</w:t>
            </w:r>
          </w:p>
        </w:tc>
        <w:tc>
          <w:tcPr>
            <w:tcW w:type="dxa" w:w="960"/>
          </w:tcPr>
          <w:p>
            <w:r>
              <w:t>-0.0189</w:t>
            </w:r>
          </w:p>
        </w:tc>
        <w:tc>
          <w:tcPr>
            <w:tcW w:type="dxa" w:w="960"/>
          </w:tcPr>
          <w:p>
            <w:r>
              <w:t>-0.0241</w:t>
            </w:r>
          </w:p>
        </w:tc>
      </w:tr>
      <w:tr>
        <w:tc>
          <w:tcPr>
            <w:tcW w:type="dxa" w:w="960"/>
          </w:tcPr>
          <w:p>
            <w:r>
              <w:t>Friday Harbour</w:t>
            </w:r>
          </w:p>
        </w:tc>
        <w:tc>
          <w:tcPr>
            <w:tcW w:type="dxa" w:w="960"/>
          </w:tcPr>
          <w:p>
            <w:r>
              <w:t>-0.0284</w:t>
            </w:r>
          </w:p>
        </w:tc>
        <w:tc>
          <w:tcPr>
            <w:tcW w:type="dxa" w:w="960"/>
          </w:tcPr>
          <w:p>
            <w:r>
              <w:t>-0.0052</w:t>
            </w:r>
          </w:p>
        </w:tc>
        <w:tc>
          <w:tcPr>
            <w:tcW w:type="dxa" w:w="960"/>
          </w:tcPr>
          <w:p>
            <w:r>
              <w:t>-0.0204</w:t>
            </w:r>
          </w:p>
        </w:tc>
        <w:tc>
          <w:tcPr>
            <w:tcW w:type="dxa" w:w="960"/>
          </w:tcPr>
          <w:p>
            <w:r>
              <w:t>-0.0057</w:t>
            </w:r>
          </w:p>
        </w:tc>
        <w:tc>
          <w:tcPr>
            <w:tcW w:type="dxa" w:w="960"/>
          </w:tcPr>
          <w:p>
            <w:r>
              <w:t>-0.1087</w:t>
            </w:r>
          </w:p>
        </w:tc>
        <w:tc>
          <w:tcPr>
            <w:tcW w:type="dxa" w:w="960"/>
          </w:tcPr>
          <w:p>
            <w:r>
              <w:t>-0.0043</w:t>
            </w:r>
          </w:p>
        </w:tc>
        <w:tc>
          <w:tcPr>
            <w:tcW w:type="dxa" w:w="960"/>
          </w:tcPr>
          <w:p>
            <w:r>
              <w:t>-0.0223</w:t>
            </w:r>
          </w:p>
        </w:tc>
        <w:tc>
          <w:tcPr>
            <w:tcW w:type="dxa" w:w="960"/>
          </w:tcPr>
          <w:p>
            <w:r>
              <w:t>-0.0269</w:t>
            </w:r>
          </w:p>
        </w:tc>
      </w:tr>
      <w:tr>
        <w:tc>
          <w:tcPr>
            <w:tcW w:type="dxa" w:w="960"/>
          </w:tcPr>
          <w:p>
            <w:r>
              <w:t>Nanaimo Harbour</w:t>
            </w:r>
          </w:p>
        </w:tc>
        <w:tc>
          <w:tcPr>
            <w:tcW w:type="dxa" w:w="960"/>
          </w:tcPr>
          <w:p>
            <w:r>
              <w:t>-0.0272</w:t>
            </w:r>
          </w:p>
        </w:tc>
        <w:tc>
          <w:tcPr>
            <w:tcW w:type="dxa" w:w="960"/>
          </w:tcPr>
          <w:p>
            <w:r>
              <w:t>-0.0047</w:t>
            </w:r>
          </w:p>
        </w:tc>
        <w:tc>
          <w:tcPr>
            <w:tcW w:type="dxa" w:w="960"/>
          </w:tcPr>
          <w:p>
            <w:r>
              <w:t>-0.0239</w:t>
            </w:r>
          </w:p>
        </w:tc>
        <w:tc>
          <w:tcPr>
            <w:tcW w:type="dxa" w:w="960"/>
          </w:tcPr>
          <w:p>
            <w:r>
              <w:t>-0.0051</w:t>
            </w:r>
          </w:p>
        </w:tc>
        <w:tc>
          <w:tcPr>
            <w:tcW w:type="dxa" w:w="960"/>
          </w:tcPr>
          <w:p>
            <w:r>
              <w:t>-0.0789</w:t>
            </w:r>
          </w:p>
        </w:tc>
        <w:tc>
          <w:tcPr>
            <w:tcW w:type="dxa" w:w="960"/>
          </w:tcPr>
          <w:p>
            <w:r>
              <w:t>-0.002</w:t>
            </w:r>
          </w:p>
        </w:tc>
        <w:tc>
          <w:tcPr>
            <w:tcW w:type="dxa" w:w="960"/>
          </w:tcPr>
          <w:p>
            <w:r>
              <w:t>-0.019</w:t>
            </w:r>
          </w:p>
        </w:tc>
        <w:tc>
          <w:tcPr>
            <w:tcW w:type="dxa" w:w="960"/>
          </w:tcPr>
          <w:p>
            <w:r>
              <w:t>-0.0247</w:t>
            </w:r>
          </w:p>
        </w:tc>
      </w:tr>
      <w:tr>
        <w:tc>
          <w:tcPr>
            <w:tcW w:type="dxa" w:w="960"/>
          </w:tcPr>
          <w:p>
            <w:r>
              <w:t>Kitsilano</w:t>
            </w:r>
          </w:p>
        </w:tc>
        <w:tc>
          <w:tcPr>
            <w:tcW w:type="dxa" w:w="960"/>
          </w:tcPr>
          <w:p>
            <w:r>
              <w:t>-0.0281</w:t>
            </w:r>
          </w:p>
        </w:tc>
        <w:tc>
          <w:tcPr>
            <w:tcW w:type="dxa" w:w="960"/>
          </w:tcPr>
          <w:p>
            <w:r>
              <w:t>-0.0055</w:t>
            </w:r>
          </w:p>
        </w:tc>
        <w:tc>
          <w:tcPr>
            <w:tcW w:type="dxa" w:w="960"/>
          </w:tcPr>
          <w:p>
            <w:r>
              <w:t>-0.0283</w:t>
            </w:r>
          </w:p>
        </w:tc>
        <w:tc>
          <w:tcPr>
            <w:tcW w:type="dxa" w:w="960"/>
          </w:tcPr>
          <w:p>
            <w:r>
              <w:t>-0.0033</w:t>
            </w:r>
          </w:p>
        </w:tc>
        <w:tc>
          <w:tcPr>
            <w:tcW w:type="dxa" w:w="960"/>
          </w:tcPr>
          <w:p>
            <w:r>
              <w:t>-0.0861</w:t>
            </w:r>
          </w:p>
        </w:tc>
        <w:tc>
          <w:tcPr>
            <w:tcW w:type="dxa" w:w="960"/>
          </w:tcPr>
          <w:p>
            <w:r>
              <w:t>-0.0031</w:t>
            </w:r>
          </w:p>
        </w:tc>
        <w:tc>
          <w:tcPr>
            <w:tcW w:type="dxa" w:w="960"/>
          </w:tcPr>
          <w:p>
            <w:r>
              <w:t>-0.0198</w:t>
            </w:r>
          </w:p>
        </w:tc>
        <w:tc>
          <w:tcPr>
            <w:tcW w:type="dxa" w:w="960"/>
          </w:tcPr>
          <w:p>
            <w:r>
              <w:t>-0.0265</w:t>
            </w:r>
          </w:p>
        </w:tc>
      </w:tr>
      <w:tr>
        <w:tc>
          <w:tcPr>
            <w:tcW w:type="dxa" w:w="960"/>
          </w:tcPr>
          <w:p>
            <w:r>
              <w:t>Port Renfrew</w:t>
            </w:r>
          </w:p>
        </w:tc>
        <w:tc>
          <w:tcPr>
            <w:tcW w:type="dxa" w:w="960"/>
          </w:tcPr>
          <w:p>
            <w:r>
              <w:t>-0.0447</w:t>
            </w:r>
          </w:p>
        </w:tc>
        <w:tc>
          <w:tcPr>
            <w:tcW w:type="dxa" w:w="960"/>
          </w:tcPr>
          <w:p>
            <w:r>
              <w:t>-0.0164</w:t>
            </w:r>
          </w:p>
        </w:tc>
        <w:tc>
          <w:tcPr>
            <w:tcW w:type="dxa" w:w="960"/>
          </w:tcPr>
          <w:p>
            <w:r>
              <w:t>-0.0146</w:t>
            </w:r>
          </w:p>
        </w:tc>
        <w:tc>
          <w:tcPr>
            <w:tcW w:type="dxa" w:w="960"/>
          </w:tcPr>
          <w:p>
            <w:r>
              <w:t>-0.0068</w:t>
            </w:r>
          </w:p>
        </w:tc>
        <w:tc>
          <w:tcPr>
            <w:tcW w:type="dxa" w:w="960"/>
          </w:tcPr>
          <w:p>
            <w:r>
              <w:t>0.0874</w:t>
            </w:r>
          </w:p>
        </w:tc>
        <w:tc>
          <w:tcPr>
            <w:tcW w:type="dxa" w:w="960"/>
          </w:tcPr>
          <w:p>
            <w:r>
              <w:t>0.0051</w:t>
            </w:r>
          </w:p>
        </w:tc>
        <w:tc>
          <w:tcPr>
            <w:tcW w:type="dxa" w:w="960"/>
          </w:tcPr>
          <w:p>
            <w:r>
              <w:t>0.0222</w:t>
            </w:r>
          </w:p>
        </w:tc>
        <w:tc>
          <w:tcPr>
            <w:tcW w:type="dxa" w:w="960"/>
          </w:tcPr>
          <w:p>
            <w:r>
              <w:t>0.0254</w:t>
            </w:r>
          </w:p>
        </w:tc>
      </w:tr>
      <w:tr>
        <w:tc>
          <w:tcPr>
            <w:tcW w:type="dxa" w:w="960"/>
          </w:tcPr>
          <w:p>
            <w:r>
              <w:t>Sand Heads</w:t>
            </w:r>
          </w:p>
        </w:tc>
        <w:tc>
          <w:tcPr>
            <w:tcW w:type="dxa" w:w="960"/>
          </w:tcPr>
          <w:p>
            <w:r>
              <w:t>-0.1053</w:t>
            </w:r>
          </w:p>
        </w:tc>
        <w:tc>
          <w:tcPr>
            <w:tcW w:type="dxa" w:w="960"/>
          </w:tcPr>
          <w:p>
            <w:r>
              <w:t>-0.0648</w:t>
            </w:r>
          </w:p>
        </w:tc>
        <w:tc>
          <w:tcPr>
            <w:tcW w:type="dxa" w:w="960"/>
          </w:tcPr>
          <w:p>
            <w:r>
              <w:t>-0.0604</w:t>
            </w:r>
          </w:p>
        </w:tc>
        <w:tc>
          <w:tcPr>
            <w:tcW w:type="dxa" w:w="960"/>
          </w:tcPr>
          <w:p>
            <w:r>
              <w:t>-0.0227</w:t>
            </w:r>
          </w:p>
        </w:tc>
        <w:tc>
          <w:tcPr>
            <w:tcW w:type="dxa" w:w="960"/>
          </w:tcPr>
          <w:p>
            <w:r>
              <w:t>-0.1647</w:t>
            </w:r>
          </w:p>
        </w:tc>
        <w:tc>
          <w:tcPr>
            <w:tcW w:type="dxa" w:w="960"/>
          </w:tcPr>
          <w:p>
            <w:r>
              <w:t>0.0178</w:t>
            </w:r>
          </w:p>
        </w:tc>
        <w:tc>
          <w:tcPr>
            <w:tcW w:type="dxa" w:w="960"/>
          </w:tcPr>
          <w:p>
            <w:r>
              <w:t>-0.0449</w:t>
            </w:r>
          </w:p>
        </w:tc>
        <w:tc>
          <w:tcPr>
            <w:tcW w:type="dxa" w:w="960"/>
          </w:tcPr>
          <w:p>
            <w:r>
              <w:t>-0.0576</w:t>
            </w:r>
          </w:p>
        </w:tc>
      </w:tr>
      <w:tr>
        <w:tc>
          <w:tcPr>
            <w:tcW w:type="dxa" w:w="960"/>
          </w:tcPr>
          <w:p>
            <w:r>
              <w:t>Sandy Cove</w:t>
            </w:r>
          </w:p>
        </w:tc>
        <w:tc>
          <w:tcPr>
            <w:tcW w:type="dxa" w:w="960"/>
          </w:tcPr>
          <w:p>
            <w:r>
              <w:t>-0.0229</w:t>
            </w:r>
          </w:p>
        </w:tc>
        <w:tc>
          <w:tcPr>
            <w:tcW w:type="dxa" w:w="960"/>
          </w:tcPr>
          <w:p>
            <w:r>
              <w:t>-0.0014</w:t>
            </w:r>
          </w:p>
        </w:tc>
        <w:tc>
          <w:tcPr>
            <w:tcW w:type="dxa" w:w="960"/>
          </w:tcPr>
          <w:p>
            <w:r>
              <w:t>-0.0243</w:t>
            </w:r>
          </w:p>
        </w:tc>
        <w:tc>
          <w:tcPr>
            <w:tcW w:type="dxa" w:w="960"/>
          </w:tcPr>
          <w:p>
            <w:r>
              <w:t>-0.0027</w:t>
            </w:r>
          </w:p>
        </w:tc>
        <w:tc>
          <w:tcPr>
            <w:tcW w:type="dxa" w:w="960"/>
          </w:tcPr>
          <w:p>
            <w:r>
              <w:t>-0.0795</w:t>
            </w:r>
          </w:p>
        </w:tc>
        <w:tc>
          <w:tcPr>
            <w:tcW w:type="dxa" w:w="960"/>
          </w:tcPr>
          <w:p>
            <w:r>
              <w:t>-0.0017</w:t>
            </w:r>
          </w:p>
        </w:tc>
        <w:tc>
          <w:tcPr>
            <w:tcW w:type="dxa" w:w="960"/>
          </w:tcPr>
          <w:p>
            <w:r>
              <w:t>-0.0192</w:t>
            </w:r>
          </w:p>
        </w:tc>
        <w:tc>
          <w:tcPr>
            <w:tcW w:type="dxa" w:w="960"/>
          </w:tcPr>
          <w:p>
            <w:r>
              <w:t>-0.0253</w:t>
            </w:r>
          </w:p>
        </w:tc>
      </w:tr>
      <w:tr>
        <w:tc>
          <w:tcPr>
            <w:tcW w:type="dxa" w:w="960"/>
          </w:tcPr>
          <w:p>
            <w:r>
              <w:t>Patricia Bay</w:t>
            </w:r>
          </w:p>
        </w:tc>
        <w:tc>
          <w:tcPr>
            <w:tcW w:type="dxa" w:w="960"/>
          </w:tcPr>
          <w:p>
            <w:r>
              <w:t>-0.0177</w:t>
            </w:r>
          </w:p>
        </w:tc>
        <w:tc>
          <w:tcPr>
            <w:tcW w:type="dxa" w:w="960"/>
          </w:tcPr>
          <w:p>
            <w:r>
              <w:t>-0.0001</w:t>
            </w:r>
          </w:p>
        </w:tc>
        <w:tc>
          <w:tcPr>
            <w:tcW w:type="dxa" w:w="960"/>
          </w:tcPr>
          <w:p>
            <w:r>
              <w:t>-0.0174</w:t>
            </w:r>
          </w:p>
        </w:tc>
        <w:tc>
          <w:tcPr>
            <w:tcW w:type="dxa" w:w="960"/>
          </w:tcPr>
          <w:p>
            <w:r>
              <w:t>-0.006</w:t>
            </w:r>
          </w:p>
        </w:tc>
        <w:tc>
          <w:tcPr>
            <w:tcW w:type="dxa" w:w="960"/>
          </w:tcPr>
          <w:p>
            <w:r>
              <w:t>-0.0678</w:t>
            </w:r>
          </w:p>
        </w:tc>
        <w:tc>
          <w:tcPr>
            <w:tcW w:type="dxa" w:w="960"/>
          </w:tcPr>
          <w:p>
            <w:r>
              <w:t>0.0006</w:t>
            </w:r>
          </w:p>
        </w:tc>
        <w:tc>
          <w:tcPr>
            <w:tcW w:type="dxa" w:w="960"/>
          </w:tcPr>
          <w:p>
            <w:r>
              <w:t>-0.0157</w:t>
            </w:r>
          </w:p>
        </w:tc>
        <w:tc>
          <w:tcPr>
            <w:tcW w:type="dxa" w:w="960"/>
          </w:tcPr>
          <w:p>
            <w:r>
              <w:t>-0.0199</w:t>
            </w:r>
          </w:p>
        </w:tc>
      </w:tr>
      <w:tr>
        <w:tc>
          <w:tcPr>
            <w:tcW w:type="dxa" w:w="960"/>
          </w:tcPr>
          <w:p>
            <w:r>
              <w:t>Point Atkinson</w:t>
            </w:r>
          </w:p>
        </w:tc>
        <w:tc>
          <w:tcPr>
            <w:tcW w:type="dxa" w:w="960"/>
          </w:tcPr>
          <w:p>
            <w:r>
              <w:t>-0.0225</w:t>
            </w:r>
          </w:p>
        </w:tc>
        <w:tc>
          <w:tcPr>
            <w:tcW w:type="dxa" w:w="960"/>
          </w:tcPr>
          <w:p>
            <w:r>
              <w:t>-0.0013</w:t>
            </w:r>
          </w:p>
        </w:tc>
        <w:tc>
          <w:tcPr>
            <w:tcW w:type="dxa" w:w="960"/>
          </w:tcPr>
          <w:p>
            <w:r>
              <w:t>-0.0244</w:t>
            </w:r>
          </w:p>
        </w:tc>
        <w:tc>
          <w:tcPr>
            <w:tcW w:type="dxa" w:w="960"/>
          </w:tcPr>
          <w:p>
            <w:r>
              <w:t>-0.0027</w:t>
            </w:r>
          </w:p>
        </w:tc>
        <w:tc>
          <w:tcPr>
            <w:tcW w:type="dxa" w:w="960"/>
          </w:tcPr>
          <w:p>
            <w:r>
              <w:t>-0.0788</w:t>
            </w:r>
          </w:p>
        </w:tc>
        <w:tc>
          <w:tcPr>
            <w:tcW w:type="dxa" w:w="960"/>
          </w:tcPr>
          <w:p>
            <w:r>
              <w:t>-0.0008</w:t>
            </w:r>
          </w:p>
        </w:tc>
        <w:tc>
          <w:tcPr>
            <w:tcW w:type="dxa" w:w="960"/>
          </w:tcPr>
          <w:p>
            <w:r>
              <w:t>-0.0194</w:t>
            </w:r>
          </w:p>
        </w:tc>
        <w:tc>
          <w:tcPr>
            <w:tcW w:type="dxa" w:w="960"/>
          </w:tcPr>
          <w:p>
            <w:r>
              <w:t>-0.0245</w:t>
            </w:r>
          </w:p>
        </w:tc>
      </w:tr>
      <w:tr>
        <w:tc>
          <w:tcPr>
            <w:tcW w:type="dxa" w:w="960"/>
          </w:tcPr>
          <w:p>
            <w:r>
              <w:t>Port Angeles</w:t>
            </w:r>
          </w:p>
        </w:tc>
        <w:tc>
          <w:tcPr>
            <w:tcW w:type="dxa" w:w="960"/>
          </w:tcPr>
          <w:p>
            <w:r>
              <w:t>-0.0541</w:t>
            </w:r>
          </w:p>
        </w:tc>
        <w:tc>
          <w:tcPr>
            <w:tcW w:type="dxa" w:w="960"/>
          </w:tcPr>
          <w:p>
            <w:r>
              <w:t>-0.016</w:t>
            </w:r>
          </w:p>
        </w:tc>
        <w:tc>
          <w:tcPr>
            <w:tcW w:type="dxa" w:w="960"/>
          </w:tcPr>
          <w:p>
            <w:r>
              <w:t>-0.0227</w:t>
            </w:r>
          </w:p>
        </w:tc>
        <w:tc>
          <w:tcPr>
            <w:tcW w:type="dxa" w:w="960"/>
          </w:tcPr>
          <w:p>
            <w:r>
              <w:t>-0.0091</w:t>
            </w:r>
          </w:p>
        </w:tc>
        <w:tc>
          <w:tcPr>
            <w:tcW w:type="dxa" w:w="960"/>
          </w:tcPr>
          <w:p>
            <w:r>
              <w:t>-0.0347</w:t>
            </w:r>
          </w:p>
        </w:tc>
        <w:tc>
          <w:tcPr>
            <w:tcW w:type="dxa" w:w="960"/>
          </w:tcPr>
          <w:p>
            <w:r>
              <w:t>-0.0051</w:t>
            </w:r>
          </w:p>
        </w:tc>
        <w:tc>
          <w:tcPr>
            <w:tcW w:type="dxa" w:w="960"/>
          </w:tcPr>
          <w:p>
            <w:r>
              <w:t>-0.0021</w:t>
            </w:r>
          </w:p>
        </w:tc>
        <w:tc>
          <w:tcPr>
            <w:tcW w:type="dxa" w:w="960"/>
          </w:tcPr>
          <w:p>
            <w:r>
              <w:t>0.0035</w:t>
            </w:r>
          </w:p>
        </w:tc>
      </w:tr>
      <w:tr>
        <w:tc>
          <w:tcPr>
            <w:tcW w:type="dxa" w:w="960"/>
          </w:tcPr>
          <w:p>
            <w:r>
              <w:t>Port Townsend</w:t>
            </w:r>
          </w:p>
        </w:tc>
        <w:tc>
          <w:tcPr>
            <w:tcW w:type="dxa" w:w="960"/>
          </w:tcPr>
          <w:p>
            <w:r>
              <w:t>-0.0575</w:t>
            </w:r>
          </w:p>
        </w:tc>
        <w:tc>
          <w:tcPr>
            <w:tcW w:type="dxa" w:w="960"/>
          </w:tcPr>
          <w:p>
            <w:r>
              <w:t>-0.0272</w:t>
            </w:r>
          </w:p>
        </w:tc>
        <w:tc>
          <w:tcPr>
            <w:tcW w:type="dxa" w:w="960"/>
          </w:tcPr>
          <w:p>
            <w:r>
              <w:t>-0.0274</w:t>
            </w:r>
          </w:p>
        </w:tc>
        <w:tc>
          <w:tcPr>
            <w:tcW w:type="dxa" w:w="960"/>
          </w:tcPr>
          <w:p>
            <w:r>
              <w:t>-0.0116</w:t>
            </w:r>
          </w:p>
        </w:tc>
        <w:tc>
          <w:tcPr>
            <w:tcW w:type="dxa" w:w="960"/>
          </w:tcPr>
          <w:p>
            <w:r>
              <w:t>-0.1413</w:t>
            </w:r>
          </w:p>
        </w:tc>
        <w:tc>
          <w:tcPr>
            <w:tcW w:type="dxa" w:w="960"/>
          </w:tcPr>
          <w:p>
            <w:r>
              <w:t>-0.0134</w:t>
            </w:r>
          </w:p>
        </w:tc>
        <w:tc>
          <w:tcPr>
            <w:tcW w:type="dxa" w:w="960"/>
          </w:tcPr>
          <w:p>
            <w:r>
              <w:t>-0.0222</w:t>
            </w:r>
          </w:p>
        </w:tc>
        <w:tc>
          <w:tcPr>
            <w:tcW w:type="dxa" w:w="960"/>
          </w:tcPr>
          <w:p>
            <w:r>
              <w:t>-0.0195</w:t>
            </w:r>
          </w:p>
        </w:tc>
      </w:tr>
      <w:tr>
        <w:tc>
          <w:tcPr>
            <w:tcW w:type="dxa" w:w="960"/>
          </w:tcPr>
          <w:p>
            <w:r>
              <w:t>Victoria Harbour</w:t>
            </w:r>
          </w:p>
        </w:tc>
        <w:tc>
          <w:tcPr>
            <w:tcW w:type="dxa" w:w="960"/>
          </w:tcPr>
          <w:p>
            <w:r>
              <w:t>-0.0518</w:t>
            </w:r>
          </w:p>
        </w:tc>
        <w:tc>
          <w:tcPr>
            <w:tcW w:type="dxa" w:w="960"/>
          </w:tcPr>
          <w:p>
            <w:r>
              <w:t>-0.0158</w:t>
            </w:r>
          </w:p>
        </w:tc>
        <w:tc>
          <w:tcPr>
            <w:tcW w:type="dxa" w:w="960"/>
          </w:tcPr>
          <w:p>
            <w:r>
              <w:t>-0.0233</w:t>
            </w:r>
          </w:p>
        </w:tc>
        <w:tc>
          <w:tcPr>
            <w:tcW w:type="dxa" w:w="960"/>
          </w:tcPr>
          <w:p>
            <w:r>
              <w:t>-0.0089</w:t>
            </w:r>
          </w:p>
        </w:tc>
        <w:tc>
          <w:tcPr>
            <w:tcW w:type="dxa" w:w="960"/>
          </w:tcPr>
          <w:p>
            <w:r>
              <w:t>-0.0389</w:t>
            </w:r>
          </w:p>
        </w:tc>
        <w:tc>
          <w:tcPr>
            <w:tcW w:type="dxa" w:w="960"/>
          </w:tcPr>
          <w:p>
            <w:r>
              <w:t>-0.0067</w:t>
            </w:r>
          </w:p>
        </w:tc>
        <w:tc>
          <w:tcPr>
            <w:tcW w:type="dxa" w:w="960"/>
          </w:tcPr>
          <w:p>
            <w:r>
              <w:t>-0.0035</w:t>
            </w:r>
          </w:p>
        </w:tc>
        <w:tc>
          <w:tcPr>
            <w:tcW w:type="dxa" w:w="960"/>
          </w:tcPr>
          <w:p>
            <w:r>
              <w:t>0.0054</w:t>
            </w:r>
          </w:p>
        </w:tc>
      </w:tr>
    </w:tbl>
    <w:p>
      <w:pPr>
        <w:pStyle w:val="Heading1"/>
      </w:pPr>
      <w:r>
        <w:t>Phase (mod-obs)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Station name</w:t>
            </w:r>
          </w:p>
        </w:tc>
        <w:tc>
          <w:tcPr>
            <w:tcW w:type="dxa" w:w="960"/>
          </w:tcPr>
          <w:p>
            <w:r>
              <w:t>K1</w:t>
            </w:r>
          </w:p>
        </w:tc>
        <w:tc>
          <w:tcPr>
            <w:tcW w:type="dxa" w:w="960"/>
          </w:tcPr>
          <w:p>
            <w:r>
              <w:t>O1</w:t>
            </w:r>
          </w:p>
        </w:tc>
        <w:tc>
          <w:tcPr>
            <w:tcW w:type="dxa" w:w="960"/>
          </w:tcPr>
          <w:p>
            <w:r>
              <w:t>P1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M2</w:t>
            </w:r>
          </w:p>
        </w:tc>
        <w:tc>
          <w:tcPr>
            <w:tcW w:type="dxa" w:w="960"/>
          </w:tcPr>
          <w:p>
            <w:r>
              <w:t>K2</w:t>
            </w:r>
          </w:p>
        </w:tc>
        <w:tc>
          <w:tcPr>
            <w:tcW w:type="dxa" w:w="960"/>
          </w:tcPr>
          <w:p>
            <w:r>
              <w:t>N2</w:t>
            </w:r>
          </w:p>
        </w:tc>
        <w:tc>
          <w:tcPr>
            <w:tcW w:type="dxa" w:w="960"/>
          </w:tcPr>
          <w:p>
            <w:r>
              <w:t>S2</w:t>
            </w:r>
          </w:p>
        </w:tc>
      </w:tr>
      <w:tr>
        <w:tc>
          <w:tcPr>
            <w:tcW w:type="dxa" w:w="960"/>
          </w:tcPr>
          <w:p>
            <w:r>
              <w:t>Campbell River</w:t>
            </w:r>
          </w:p>
        </w:tc>
        <w:tc>
          <w:tcPr>
            <w:tcW w:type="dxa" w:w="960"/>
          </w:tcPr>
          <w:p>
            <w:r>
              <w:t>-0.69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-1.87</w:t>
            </w:r>
          </w:p>
        </w:tc>
        <w:tc>
          <w:tcPr>
            <w:tcW w:type="dxa" w:w="960"/>
          </w:tcPr>
          <w:p>
            <w:r>
              <w:t>7.38</w:t>
            </w:r>
          </w:p>
        </w:tc>
        <w:tc>
          <w:tcPr>
            <w:tcW w:type="dxa" w:w="960"/>
          </w:tcPr>
          <w:p>
            <w:r>
              <w:t>-12.81</w:t>
            </w:r>
          </w:p>
        </w:tc>
        <w:tc>
          <w:tcPr>
            <w:tcW w:type="dxa" w:w="960"/>
          </w:tcPr>
          <w:p>
            <w:r>
              <w:t>-23.39</w:t>
            </w:r>
          </w:p>
        </w:tc>
        <w:tc>
          <w:tcPr>
            <w:tcW w:type="dxa" w:w="960"/>
          </w:tcPr>
          <w:p>
            <w:r>
              <w:t>-14.89</w:t>
            </w:r>
          </w:p>
        </w:tc>
        <w:tc>
          <w:tcPr>
            <w:tcW w:type="dxa" w:w="960"/>
          </w:tcPr>
          <w:p>
            <w:r>
              <w:t>-15.01</w:t>
            </w:r>
          </w:p>
        </w:tc>
      </w:tr>
      <w:tr>
        <w:tc>
          <w:tcPr>
            <w:tcW w:type="dxa" w:w="960"/>
          </w:tcPr>
          <w:p>
            <w:r>
              <w:t>Cherry Point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4.37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10.74</w:t>
            </w:r>
          </w:p>
        </w:tc>
        <w:tc>
          <w:tcPr>
            <w:tcW w:type="dxa" w:w="960"/>
          </w:tcPr>
          <w:p>
            <w:r>
              <w:t>8.53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10.18</w:t>
            </w:r>
          </w:p>
        </w:tc>
        <w:tc>
          <w:tcPr>
            <w:tcW w:type="dxa" w:w="960"/>
          </w:tcPr>
          <w:p>
            <w:r>
              <w:t>9.74</w:t>
            </w:r>
          </w:p>
        </w:tc>
      </w:tr>
      <w:tr>
        <w:tc>
          <w:tcPr>
            <w:tcW w:type="dxa" w:w="960"/>
          </w:tcPr>
          <w:p>
            <w:r>
              <w:t>Friday Harbour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9.96</w:t>
            </w:r>
          </w:p>
        </w:tc>
        <w:tc>
          <w:tcPr>
            <w:tcW w:type="dxa" w:w="960"/>
          </w:tcPr>
          <w:p>
            <w:r>
              <w:t>11.34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11.93</w:t>
            </w:r>
          </w:p>
        </w:tc>
        <w:tc>
          <w:tcPr>
            <w:tcW w:type="dxa" w:w="960"/>
          </w:tcPr>
          <w:p>
            <w:r>
              <w:t>11.36</w:t>
            </w:r>
          </w:p>
        </w:tc>
      </w:tr>
      <w:tr>
        <w:tc>
          <w:tcPr>
            <w:tcW w:type="dxa" w:w="960"/>
          </w:tcPr>
          <w:p>
            <w:r>
              <w:t>Nanaimo Harbour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5.45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11.5</w:t>
            </w:r>
          </w:p>
        </w:tc>
        <w:tc>
          <w:tcPr>
            <w:tcW w:type="dxa" w:w="960"/>
          </w:tcPr>
          <w:p>
            <w:r>
              <w:t>8.42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10.53</w:t>
            </w:r>
          </w:p>
        </w:tc>
        <w:tc>
          <w:tcPr>
            <w:tcW w:type="dxa" w:w="960"/>
          </w:tcPr>
          <w:p>
            <w:r>
              <w:t>10.44</w:t>
            </w:r>
          </w:p>
        </w:tc>
      </w:tr>
      <w:tr>
        <w:tc>
          <w:tcPr>
            <w:tcW w:type="dxa" w:w="960"/>
          </w:tcPr>
          <w:p>
            <w:r>
              <w:t>Kitsilano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5.06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10.6</w:t>
            </w:r>
          </w:p>
        </w:tc>
        <w:tc>
          <w:tcPr>
            <w:tcW w:type="dxa" w:w="960"/>
          </w:tcPr>
          <w:p>
            <w:r>
              <w:t>8.49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10.64</w:t>
            </w:r>
          </w:p>
        </w:tc>
        <w:tc>
          <w:tcPr>
            <w:tcW w:type="dxa" w:w="960"/>
          </w:tcPr>
          <w:p>
            <w:r>
              <w:t>10.52</w:t>
            </w:r>
          </w:p>
        </w:tc>
      </w:tr>
      <w:tr>
        <w:tc>
          <w:tcPr>
            <w:tcW w:type="dxa" w:w="960"/>
          </w:tcPr>
          <w:p>
            <w:r>
              <w:t>Port Renfrew</w:t>
            </w:r>
          </w:p>
        </w:tc>
        <w:tc>
          <w:tcPr>
            <w:tcW w:type="dxa" w:w="960"/>
          </w:tcPr>
          <w:p>
            <w:r>
              <w:t>-7.62</w:t>
            </w:r>
          </w:p>
        </w:tc>
        <w:tc>
          <w:tcPr>
            <w:tcW w:type="dxa" w:w="960"/>
          </w:tcPr>
          <w:p>
            <w:r>
              <w:t>-5.57</w:t>
            </w:r>
          </w:p>
        </w:tc>
        <w:tc>
          <w:tcPr>
            <w:tcW w:type="dxa" w:w="960"/>
          </w:tcPr>
          <w:p>
            <w:r>
              <w:t>-9.98</w:t>
            </w:r>
          </w:p>
        </w:tc>
        <w:tc>
          <w:tcPr>
            <w:tcW w:type="dxa" w:w="960"/>
          </w:tcPr>
          <w:p>
            <w:r>
              <w:t>-6.98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-13.62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  <w:tr>
        <w:tc>
          <w:tcPr>
            <w:tcW w:type="dxa" w:w="960"/>
          </w:tcPr>
          <w:p>
            <w:r>
              <w:t>Sand Heads</w:t>
            </w:r>
          </w:p>
        </w:tc>
        <w:tc>
          <w:tcPr>
            <w:tcW w:type="dxa" w:w="960"/>
          </w:tcPr>
          <w:p>
            <w:r>
              <w:t>6.02</w:t>
            </w:r>
          </w:p>
        </w:tc>
        <w:tc>
          <w:tcPr>
            <w:tcW w:type="dxa" w:w="960"/>
          </w:tcPr>
          <w:p>
            <w:r>
              <w:t>6.74</w:t>
            </w:r>
          </w:p>
        </w:tc>
        <w:tc>
          <w:tcPr>
            <w:tcW w:type="dxa" w:w="960"/>
          </w:tcPr>
          <w:p>
            <w:r>
              <w:t>4.85</w:t>
            </w:r>
          </w:p>
        </w:tc>
        <w:tc>
          <w:tcPr>
            <w:tcW w:type="dxa" w:w="960"/>
          </w:tcPr>
          <w:p>
            <w:r>
              <w:t>19.91</w:t>
            </w:r>
          </w:p>
        </w:tc>
        <w:tc>
          <w:tcPr>
            <w:tcW w:type="dxa" w:w="960"/>
          </w:tcPr>
          <w:p>
            <w:r>
              <w:t>13.84</w:t>
            </w:r>
          </w:p>
        </w:tc>
        <w:tc>
          <w:tcPr>
            <w:tcW w:type="dxa" w:w="960"/>
          </w:tcPr>
          <w:p>
            <w:r>
              <w:t>-9.65</w:t>
            </w:r>
          </w:p>
        </w:tc>
        <w:tc>
          <w:tcPr>
            <w:tcW w:type="dxa" w:w="960"/>
          </w:tcPr>
          <w:p>
            <w:r>
              <w:t>17.17</w:t>
            </w:r>
          </w:p>
        </w:tc>
        <w:tc>
          <w:tcPr>
            <w:tcW w:type="dxa" w:w="960"/>
          </w:tcPr>
          <w:p>
            <w:r>
              <w:t>20.79</w:t>
            </w:r>
          </w:p>
        </w:tc>
      </w:tr>
      <w:tr>
        <w:tc>
          <w:tcPr>
            <w:tcW w:type="dxa" w:w="960"/>
          </w:tcPr>
          <w:p>
            <w:r>
              <w:t>Sandy Cove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4.95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10.75</w:t>
            </w:r>
          </w:p>
        </w:tc>
        <w:tc>
          <w:tcPr>
            <w:tcW w:type="dxa" w:w="960"/>
          </w:tcPr>
          <w:p>
            <w:r>
              <w:t>8.32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10.5</w:t>
            </w:r>
          </w:p>
        </w:tc>
        <w:tc>
          <w:tcPr>
            <w:tcW w:type="dxa" w:w="960"/>
          </w:tcPr>
          <w:p>
            <w:r>
              <w:t>10.23</w:t>
            </w:r>
          </w:p>
        </w:tc>
      </w:tr>
      <w:tr>
        <w:tc>
          <w:tcPr>
            <w:tcW w:type="dxa" w:w="960"/>
          </w:tcPr>
          <w:p>
            <w:r>
              <w:t>Patricia Bay</w:t>
            </w:r>
          </w:p>
        </w:tc>
        <w:tc>
          <w:tcPr>
            <w:tcW w:type="dxa" w:w="960"/>
          </w:tcPr>
          <w:p>
            <w:r>
              <w:t>4.76</w:t>
            </w:r>
          </w:p>
        </w:tc>
        <w:tc>
          <w:tcPr>
            <w:tcW w:type="dxa" w:w="960"/>
          </w:tcPr>
          <w:p>
            <w:r>
              <w:t>6.48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10.81</w:t>
            </w:r>
          </w:p>
        </w:tc>
        <w:tc>
          <w:tcPr>
            <w:tcW w:type="dxa" w:w="960"/>
          </w:tcPr>
          <w:p>
            <w:r>
              <w:t>16.92</w:t>
            </w:r>
          </w:p>
        </w:tc>
        <w:tc>
          <w:tcPr>
            <w:tcW w:type="dxa" w:w="960"/>
          </w:tcPr>
          <w:p>
            <w:r>
              <w:t>13.05</w:t>
            </w:r>
          </w:p>
        </w:tc>
        <w:tc>
          <w:tcPr>
            <w:tcW w:type="dxa" w:w="960"/>
          </w:tcPr>
          <w:p>
            <w:r>
              <w:t>17.44</w:t>
            </w:r>
          </w:p>
        </w:tc>
        <w:tc>
          <w:tcPr>
            <w:tcW w:type="dxa" w:w="960"/>
          </w:tcPr>
          <w:p>
            <w:r>
              <w:t>18.64</w:t>
            </w:r>
          </w:p>
        </w:tc>
      </w:tr>
      <w:tr>
        <w:tc>
          <w:tcPr>
            <w:tcW w:type="dxa" w:w="960"/>
          </w:tcPr>
          <w:p>
            <w:r>
              <w:t>Point Atkinson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10.59</w:t>
            </w:r>
          </w:p>
        </w:tc>
        <w:tc>
          <w:tcPr>
            <w:tcW w:type="dxa" w:w="960"/>
          </w:tcPr>
          <w:p>
            <w:r>
              <w:t>8.59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10.36</w:t>
            </w:r>
          </w:p>
        </w:tc>
        <w:tc>
          <w:tcPr>
            <w:tcW w:type="dxa" w:w="960"/>
          </w:tcPr>
          <w:p>
            <w:r>
              <w:t>10.53</w:t>
            </w:r>
          </w:p>
        </w:tc>
      </w:tr>
      <w:tr>
        <w:tc>
          <w:tcPr>
            <w:tcW w:type="dxa" w:w="960"/>
          </w:tcPr>
          <w:p>
            <w:r>
              <w:t>Port Angeles</w:t>
            </w:r>
          </w:p>
        </w:tc>
        <w:tc>
          <w:tcPr>
            <w:tcW w:type="dxa" w:w="960"/>
          </w:tcPr>
          <w:p>
            <w:r>
              <w:t>-1.45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-3.25</w:t>
            </w:r>
          </w:p>
        </w:tc>
        <w:tc>
          <w:tcPr>
            <w:tcW w:type="dxa" w:w="960"/>
          </w:tcPr>
          <w:p>
            <w:r>
              <w:t>1.11</w:t>
            </w:r>
          </w:p>
        </w:tc>
        <w:tc>
          <w:tcPr>
            <w:tcW w:type="dxa" w:w="960"/>
          </w:tcPr>
          <w:p>
            <w:r>
              <w:t>-14.39</w:t>
            </w:r>
          </w:p>
        </w:tc>
        <w:tc>
          <w:tcPr>
            <w:tcW w:type="dxa" w:w="960"/>
          </w:tcPr>
          <w:p>
            <w:r>
              <w:t>-20.83</w:t>
            </w:r>
          </w:p>
        </w:tc>
        <w:tc>
          <w:tcPr>
            <w:tcW w:type="dxa" w:w="960"/>
          </w:tcPr>
          <w:p>
            <w:r>
              <w:t>-9.83</w:t>
            </w:r>
          </w:p>
        </w:tc>
        <w:tc>
          <w:tcPr>
            <w:tcW w:type="dxa" w:w="960"/>
          </w:tcPr>
          <w:p>
            <w:r>
              <w:t>-10.1</w:t>
            </w:r>
          </w:p>
        </w:tc>
      </w:tr>
      <w:tr>
        <w:tc>
          <w:tcPr>
            <w:tcW w:type="dxa" w:w="960"/>
          </w:tcPr>
          <w:p>
            <w:r>
              <w:t>Port Townsend</w:t>
            </w:r>
          </w:p>
        </w:tc>
        <w:tc>
          <w:tcPr>
            <w:tcW w:type="dxa" w:w="960"/>
          </w:tcPr>
          <w:p>
            <w:r>
              <w:t>-0.7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-1.89</w:t>
            </w:r>
          </w:p>
        </w:tc>
        <w:tc>
          <w:tcPr>
            <w:tcW w:type="dxa" w:w="960"/>
          </w:tcPr>
          <w:p>
            <w:r>
              <w:t>6.7</w:t>
            </w:r>
          </w:p>
        </w:tc>
        <w:tc>
          <w:tcPr>
            <w:tcW w:type="dxa" w:w="960"/>
          </w:tcPr>
          <w:p>
            <w:r>
              <w:t>-10.05</w:t>
            </w:r>
          </w:p>
        </w:tc>
        <w:tc>
          <w:tcPr>
            <w:tcW w:type="dxa" w:w="960"/>
          </w:tcPr>
          <w:p>
            <w:r>
              <w:t>-14.01</w:t>
            </w:r>
          </w:p>
        </w:tc>
        <w:tc>
          <w:tcPr>
            <w:tcW w:type="dxa" w:w="960"/>
          </w:tcPr>
          <w:p>
            <w:r>
              <w:t>-6.94</w:t>
            </w:r>
          </w:p>
        </w:tc>
        <w:tc>
          <w:tcPr>
            <w:tcW w:type="dxa" w:w="960"/>
          </w:tcPr>
          <w:p>
            <w:r>
              <w:t>-9.62</w:t>
            </w:r>
          </w:p>
        </w:tc>
      </w:tr>
      <w:tr>
        <w:tc>
          <w:tcPr>
            <w:tcW w:type="dxa" w:w="960"/>
          </w:tcPr>
          <w:p>
            <w:r>
              <w:t>Victoria Harbour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-2.52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-17.95</w:t>
            </w:r>
          </w:p>
        </w:tc>
        <w:tc>
          <w:tcPr>
            <w:tcW w:type="dxa" w:w="960"/>
          </w:tcPr>
          <w:p>
            <w:r>
              <w:t>-37.56</w:t>
            </w:r>
          </w:p>
        </w:tc>
        <w:tc>
          <w:tcPr>
            <w:tcW w:type="dxa" w:w="960"/>
          </w:tcPr>
          <w:p>
            <w:r>
              <w:t>-13.71</w:t>
            </w:r>
          </w:p>
        </w:tc>
        <w:tc>
          <w:tcPr>
            <w:tcW w:type="dxa" w:w="960"/>
          </w:tcPr>
          <w:p>
            <w:r>
              <w:t>-13.05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